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2C69" w14:textId="0CCDCCC8" w:rsidR="005513A7" w:rsidRDefault="005513A7" w:rsidP="001A4EF4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5513A7">
        <w:rPr>
          <w:rFonts w:ascii="Times New Roman" w:hAnsi="Times New Roman" w:cs="Times New Roman"/>
          <w:b/>
          <w:sz w:val="48"/>
          <w:szCs w:val="48"/>
        </w:rPr>
        <w:t>Difference Between JPA, Hibernate, and Spring Data JPA</w:t>
      </w:r>
    </w:p>
    <w:p w14:paraId="4E35CC7A" w14:textId="00F24A87" w:rsidR="005513A7" w:rsidRPr="005513A7" w:rsidRDefault="005513A7" w:rsidP="001A4EF4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513A7">
        <w:rPr>
          <w:rFonts w:ascii="Times New Roman" w:hAnsi="Times New Roman" w:cs="Times New Roman"/>
          <w:sz w:val="36"/>
          <w:szCs w:val="36"/>
        </w:rPr>
        <w:t>Java Persistence API (JPA)</w:t>
      </w:r>
    </w:p>
    <w:p w14:paraId="0652845A" w14:textId="77777777" w:rsidR="005513A7" w:rsidRPr="005513A7" w:rsidRDefault="005513A7" w:rsidP="001A4EF4">
      <w:pPr>
        <w:pStyle w:val="NormalWeb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5513A7">
        <w:rPr>
          <w:sz w:val="28"/>
          <w:szCs w:val="28"/>
        </w:rPr>
        <w:t xml:space="preserve">JPA is a </w:t>
      </w:r>
      <w:r w:rsidRPr="005513A7">
        <w:rPr>
          <w:rStyle w:val="Strong"/>
          <w:sz w:val="28"/>
          <w:szCs w:val="28"/>
        </w:rPr>
        <w:t>standard (JSR 338)</w:t>
      </w:r>
      <w:r w:rsidRPr="005513A7">
        <w:rPr>
          <w:sz w:val="28"/>
          <w:szCs w:val="28"/>
        </w:rPr>
        <w:t xml:space="preserve"> that defines how Java objects are stored in a relational database.</w:t>
      </w:r>
    </w:p>
    <w:p w14:paraId="26AC19C2" w14:textId="77777777" w:rsidR="005513A7" w:rsidRPr="005513A7" w:rsidRDefault="005513A7" w:rsidP="001A4EF4">
      <w:pPr>
        <w:pStyle w:val="NormalWeb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5513A7">
        <w:rPr>
          <w:sz w:val="28"/>
          <w:szCs w:val="28"/>
        </w:rPr>
        <w:t xml:space="preserve">It’s just a </w:t>
      </w:r>
      <w:r w:rsidRPr="005513A7">
        <w:rPr>
          <w:rStyle w:val="Strong"/>
          <w:sz w:val="28"/>
          <w:szCs w:val="28"/>
        </w:rPr>
        <w:t>specification</w:t>
      </w:r>
      <w:r w:rsidRPr="005513A7">
        <w:rPr>
          <w:sz w:val="28"/>
          <w:szCs w:val="28"/>
        </w:rPr>
        <w:t>, meaning it doesn't provide any working code by itself.</w:t>
      </w:r>
    </w:p>
    <w:p w14:paraId="0AA0F7B8" w14:textId="684CDB6F" w:rsidR="005513A7" w:rsidRPr="005513A7" w:rsidRDefault="005513A7" w:rsidP="001A4EF4">
      <w:pPr>
        <w:pStyle w:val="NormalWeb"/>
        <w:numPr>
          <w:ilvl w:val="0"/>
          <w:numId w:val="11"/>
        </w:numPr>
        <w:spacing w:line="276" w:lineRule="auto"/>
        <w:jc w:val="both"/>
        <w:rPr>
          <w:sz w:val="28"/>
          <w:szCs w:val="28"/>
        </w:rPr>
      </w:pPr>
      <w:r w:rsidRPr="005513A7">
        <w:rPr>
          <w:sz w:val="28"/>
          <w:szCs w:val="28"/>
        </w:rPr>
        <w:t xml:space="preserve">To use JPA, we need an implementation — that’s where </w:t>
      </w:r>
      <w:r w:rsidRPr="005513A7">
        <w:rPr>
          <w:rStyle w:val="Strong"/>
          <w:sz w:val="28"/>
          <w:szCs w:val="28"/>
        </w:rPr>
        <w:t>Hibernate</w:t>
      </w:r>
      <w:r w:rsidRPr="005513A7">
        <w:rPr>
          <w:sz w:val="28"/>
          <w:szCs w:val="28"/>
        </w:rPr>
        <w:t xml:space="preserve"> comes in.</w:t>
      </w:r>
    </w:p>
    <w:p w14:paraId="4D18A4D7" w14:textId="6AC45FED" w:rsidR="005513A7" w:rsidRPr="005513A7" w:rsidRDefault="005513A7" w:rsidP="001A4EF4">
      <w:pPr>
        <w:pStyle w:val="NormalWeb"/>
        <w:jc w:val="both"/>
        <w:rPr>
          <w:sz w:val="28"/>
          <w:szCs w:val="28"/>
        </w:rPr>
      </w:pPr>
      <w:r w:rsidRPr="005513A7">
        <w:rPr>
          <w:sz w:val="36"/>
          <w:szCs w:val="36"/>
        </w:rPr>
        <w:t>Hibernate</w:t>
      </w:r>
    </w:p>
    <w:p w14:paraId="17969A55" w14:textId="7D2590C5" w:rsidR="005513A7" w:rsidRPr="005513A7" w:rsidRDefault="005513A7" w:rsidP="001A4EF4">
      <w:pPr>
        <w:pStyle w:val="NormalWeb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5513A7">
        <w:rPr>
          <w:sz w:val="28"/>
          <w:szCs w:val="28"/>
        </w:rPr>
        <w:t xml:space="preserve">Hibernate is one of the most popular </w:t>
      </w:r>
      <w:r w:rsidRPr="005513A7">
        <w:rPr>
          <w:rStyle w:val="Strong"/>
          <w:sz w:val="28"/>
          <w:szCs w:val="28"/>
        </w:rPr>
        <w:t>implementations of JPA</w:t>
      </w:r>
      <w:r w:rsidRPr="005513A7">
        <w:rPr>
          <w:sz w:val="28"/>
          <w:szCs w:val="28"/>
        </w:rPr>
        <w:t>.</w:t>
      </w:r>
    </w:p>
    <w:p w14:paraId="07AB6DBF" w14:textId="77777777" w:rsidR="005513A7" w:rsidRPr="005513A7" w:rsidRDefault="005513A7" w:rsidP="001A4EF4">
      <w:pPr>
        <w:pStyle w:val="NormalWeb"/>
        <w:numPr>
          <w:ilvl w:val="0"/>
          <w:numId w:val="12"/>
        </w:numPr>
        <w:spacing w:line="276" w:lineRule="auto"/>
        <w:jc w:val="both"/>
        <w:rPr>
          <w:sz w:val="28"/>
          <w:szCs w:val="28"/>
        </w:rPr>
      </w:pPr>
      <w:r w:rsidRPr="005513A7">
        <w:rPr>
          <w:sz w:val="28"/>
          <w:szCs w:val="28"/>
        </w:rPr>
        <w:t xml:space="preserve">It’s an </w:t>
      </w:r>
      <w:r w:rsidRPr="005513A7">
        <w:rPr>
          <w:rStyle w:val="Strong"/>
          <w:sz w:val="28"/>
          <w:szCs w:val="28"/>
        </w:rPr>
        <w:t>Object-Relational Mapping (ORM)</w:t>
      </w:r>
      <w:r w:rsidRPr="005513A7">
        <w:rPr>
          <w:sz w:val="28"/>
          <w:szCs w:val="28"/>
        </w:rPr>
        <w:t xml:space="preserve"> tool that handles the interaction between Java code and the database.</w:t>
      </w:r>
    </w:p>
    <w:p w14:paraId="61D18F12" w14:textId="19296C4B" w:rsidR="005513A7" w:rsidRDefault="005513A7" w:rsidP="001A4EF4">
      <w:pPr>
        <w:pStyle w:val="NormalWeb"/>
        <w:numPr>
          <w:ilvl w:val="0"/>
          <w:numId w:val="12"/>
        </w:numPr>
        <w:spacing w:line="276" w:lineRule="auto"/>
        <w:jc w:val="both"/>
      </w:pPr>
      <w:r w:rsidRPr="005513A7">
        <w:rPr>
          <w:sz w:val="28"/>
          <w:szCs w:val="28"/>
        </w:rPr>
        <w:t xml:space="preserve">When we use Hibernate directly, we have to manage things like </w:t>
      </w:r>
      <w:r w:rsidRPr="005513A7">
        <w:rPr>
          <w:rStyle w:val="Strong"/>
          <w:sz w:val="28"/>
          <w:szCs w:val="28"/>
        </w:rPr>
        <w:t>sessions</w:t>
      </w:r>
      <w:r w:rsidRPr="005513A7">
        <w:rPr>
          <w:sz w:val="28"/>
          <w:szCs w:val="28"/>
        </w:rPr>
        <w:t xml:space="preserve">, </w:t>
      </w:r>
      <w:r w:rsidRPr="005513A7">
        <w:rPr>
          <w:rStyle w:val="Strong"/>
          <w:sz w:val="28"/>
          <w:szCs w:val="28"/>
        </w:rPr>
        <w:t>transactions</w:t>
      </w:r>
      <w:r w:rsidRPr="005513A7">
        <w:rPr>
          <w:sz w:val="28"/>
          <w:szCs w:val="28"/>
        </w:rPr>
        <w:t>, and exception handling ourselves</w:t>
      </w:r>
      <w:r>
        <w:t>.</w:t>
      </w:r>
    </w:p>
    <w:p w14:paraId="5E806B4A" w14:textId="5AB4B6B1" w:rsidR="005513A7" w:rsidRPr="005513A7" w:rsidRDefault="005513A7" w:rsidP="001A4EF4">
      <w:pPr>
        <w:pStyle w:val="NormalWeb"/>
        <w:jc w:val="both"/>
        <w:rPr>
          <w:sz w:val="36"/>
          <w:szCs w:val="36"/>
        </w:rPr>
      </w:pPr>
      <w:r w:rsidRPr="005513A7">
        <w:rPr>
          <w:sz w:val="36"/>
          <w:szCs w:val="36"/>
        </w:rPr>
        <w:t>Spring Data JPA</w:t>
      </w:r>
    </w:p>
    <w:p w14:paraId="48321814" w14:textId="2945E411" w:rsidR="005513A7" w:rsidRPr="005513A7" w:rsidRDefault="005513A7" w:rsidP="001A4EF4">
      <w:pPr>
        <w:pStyle w:val="NormalWeb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5513A7">
        <w:rPr>
          <w:sz w:val="28"/>
          <w:szCs w:val="28"/>
        </w:rPr>
        <w:t>Spring Data JPA builds on top of JPA and Hibernate, adding another layer of abstraction.</w:t>
      </w:r>
    </w:p>
    <w:p w14:paraId="44D29108" w14:textId="77777777" w:rsidR="005513A7" w:rsidRPr="005513A7" w:rsidRDefault="005513A7" w:rsidP="001A4EF4">
      <w:pPr>
        <w:pStyle w:val="NormalWeb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5513A7">
        <w:rPr>
          <w:sz w:val="28"/>
          <w:szCs w:val="28"/>
        </w:rPr>
        <w:t>It doesn’t implement JPA itself but uses an existing implementation like Hibernate underneath.</w:t>
      </w:r>
    </w:p>
    <w:p w14:paraId="5D12AA9C" w14:textId="77777777" w:rsidR="005513A7" w:rsidRPr="005513A7" w:rsidRDefault="005513A7" w:rsidP="001A4EF4">
      <w:pPr>
        <w:pStyle w:val="NormalWeb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5513A7">
        <w:rPr>
          <w:sz w:val="28"/>
          <w:szCs w:val="28"/>
        </w:rPr>
        <w:t xml:space="preserve">The goal is to </w:t>
      </w:r>
      <w:r w:rsidRPr="005513A7">
        <w:rPr>
          <w:rStyle w:val="Strong"/>
          <w:sz w:val="28"/>
          <w:szCs w:val="28"/>
        </w:rPr>
        <w:t>reduce boilerplate code</w:t>
      </w:r>
      <w:r w:rsidRPr="005513A7">
        <w:rPr>
          <w:sz w:val="28"/>
          <w:szCs w:val="28"/>
        </w:rPr>
        <w:t xml:space="preserve"> — like opening sessions or writing standard CRUD operations.</w:t>
      </w:r>
    </w:p>
    <w:p w14:paraId="3028002F" w14:textId="77777777" w:rsidR="005513A7" w:rsidRPr="005513A7" w:rsidRDefault="005513A7" w:rsidP="001A4EF4">
      <w:pPr>
        <w:pStyle w:val="NormalWeb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5513A7">
        <w:rPr>
          <w:sz w:val="28"/>
          <w:szCs w:val="28"/>
        </w:rPr>
        <w:t xml:space="preserve">Spring Data JPA also handles </w:t>
      </w:r>
      <w:r w:rsidRPr="005513A7">
        <w:rPr>
          <w:rStyle w:val="Strong"/>
          <w:sz w:val="28"/>
          <w:szCs w:val="28"/>
        </w:rPr>
        <w:t>transaction management</w:t>
      </w:r>
      <w:r w:rsidRPr="005513A7">
        <w:rPr>
          <w:sz w:val="28"/>
          <w:szCs w:val="28"/>
        </w:rPr>
        <w:t xml:space="preserve"> automatically with simple annotations.</w:t>
      </w:r>
    </w:p>
    <w:p w14:paraId="4038CF3F" w14:textId="6C3C1C36" w:rsidR="005513A7" w:rsidRDefault="005513A7" w:rsidP="001A4EF4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5913380E" w14:textId="515A556A" w:rsidR="005513A7" w:rsidRDefault="005513A7" w:rsidP="001A4EF4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118BA5AB" w14:textId="355F42A6" w:rsidR="005513A7" w:rsidRDefault="005513A7" w:rsidP="001A4EF4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2EFBF551" w14:textId="057B7645" w:rsidR="005513A7" w:rsidRPr="001A4EF4" w:rsidRDefault="005513A7" w:rsidP="001A4EF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1A4EF4">
        <w:rPr>
          <w:rFonts w:ascii="Times New Roman" w:hAnsi="Times New Roman" w:cs="Times New Roman"/>
          <w:b/>
          <w:sz w:val="36"/>
          <w:szCs w:val="36"/>
        </w:rPr>
        <w:lastRenderedPageBreak/>
        <w:t>Hibernate vs Spring Data JPA</w:t>
      </w:r>
    </w:p>
    <w:p w14:paraId="6C74ED7C" w14:textId="32EF1C72" w:rsidR="001A4EF4" w:rsidRPr="001A4EF4" w:rsidRDefault="001A4EF4" w:rsidP="001A4E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A4EF4">
        <w:rPr>
          <w:rFonts w:ascii="Times New Roman" w:hAnsi="Times New Roman" w:cs="Times New Roman"/>
          <w:b/>
          <w:sz w:val="32"/>
          <w:szCs w:val="32"/>
        </w:rPr>
        <w:t xml:space="preserve">Hibernate </w:t>
      </w:r>
      <w:r w:rsidRPr="001A4EF4">
        <w:rPr>
          <w:rFonts w:ascii="Times New Roman" w:hAnsi="Times New Roman" w:cs="Times New Roman"/>
          <w:sz w:val="32"/>
          <w:szCs w:val="32"/>
        </w:rPr>
        <w:t>(Manual Way)</w:t>
      </w:r>
    </w:p>
    <w:p w14:paraId="0CD84C2E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public Integer </w:t>
      </w:r>
      <w:proofErr w:type="spellStart"/>
      <w:proofErr w:type="gramStart"/>
      <w:r w:rsidRPr="001A4EF4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4EF4">
        <w:rPr>
          <w:rFonts w:ascii="Times New Roman" w:hAnsi="Times New Roman" w:cs="Times New Roman"/>
          <w:sz w:val="28"/>
          <w:szCs w:val="28"/>
        </w:rPr>
        <w:t>Employee employee) {</w:t>
      </w:r>
    </w:p>
    <w:p w14:paraId="60EF3648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Session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A4EF4">
        <w:rPr>
          <w:rFonts w:ascii="Times New Roman" w:hAnsi="Times New Roman" w:cs="Times New Roman"/>
          <w:sz w:val="28"/>
          <w:szCs w:val="28"/>
        </w:rPr>
        <w:t>factory.openSession</w:t>
      </w:r>
      <w:proofErr w:type="spellEnd"/>
      <w:proofErr w:type="gramEnd"/>
      <w:r w:rsidRPr="001A4EF4">
        <w:rPr>
          <w:rFonts w:ascii="Times New Roman" w:hAnsi="Times New Roman" w:cs="Times New Roman"/>
          <w:sz w:val="28"/>
          <w:szCs w:val="28"/>
        </w:rPr>
        <w:t>();</w:t>
      </w:r>
    </w:p>
    <w:p w14:paraId="5402637D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Transaction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AAF8B7F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Integer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B878637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34C837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try {</w:t>
      </w:r>
    </w:p>
    <w:p w14:paraId="58F1D6D2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A4EF4">
        <w:rPr>
          <w:rFonts w:ascii="Times New Roman" w:hAnsi="Times New Roman" w:cs="Times New Roman"/>
          <w:sz w:val="28"/>
          <w:szCs w:val="28"/>
        </w:rPr>
        <w:t>session.beginTransaction</w:t>
      </w:r>
      <w:proofErr w:type="spellEnd"/>
      <w:proofErr w:type="gramEnd"/>
      <w:r w:rsidRPr="001A4EF4">
        <w:rPr>
          <w:rFonts w:ascii="Times New Roman" w:hAnsi="Times New Roman" w:cs="Times New Roman"/>
          <w:sz w:val="28"/>
          <w:szCs w:val="28"/>
        </w:rPr>
        <w:t>();</w:t>
      </w:r>
    </w:p>
    <w:p w14:paraId="50CB2542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 xml:space="preserve"> = (Integer) </w:t>
      </w:r>
      <w:proofErr w:type="spellStart"/>
      <w:proofErr w:type="gramStart"/>
      <w:r w:rsidRPr="001A4EF4">
        <w:rPr>
          <w:rFonts w:ascii="Times New Roman" w:hAnsi="Times New Roman" w:cs="Times New Roman"/>
          <w:sz w:val="28"/>
          <w:szCs w:val="28"/>
        </w:rPr>
        <w:t>session.save</w:t>
      </w:r>
      <w:proofErr w:type="spellEnd"/>
      <w:proofErr w:type="gramEnd"/>
      <w:r w:rsidRPr="001A4EF4">
        <w:rPr>
          <w:rFonts w:ascii="Times New Roman" w:hAnsi="Times New Roman" w:cs="Times New Roman"/>
          <w:sz w:val="28"/>
          <w:szCs w:val="28"/>
        </w:rPr>
        <w:t>(employee);</w:t>
      </w:r>
    </w:p>
    <w:p w14:paraId="1C612F31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A4EF4">
        <w:rPr>
          <w:rFonts w:ascii="Times New Roman" w:hAnsi="Times New Roman" w:cs="Times New Roman"/>
          <w:sz w:val="28"/>
          <w:szCs w:val="28"/>
        </w:rPr>
        <w:t>tx.commit</w:t>
      </w:r>
      <w:proofErr w:type="spellEnd"/>
      <w:proofErr w:type="gramEnd"/>
      <w:r w:rsidRPr="001A4EF4">
        <w:rPr>
          <w:rFonts w:ascii="Times New Roman" w:hAnsi="Times New Roman" w:cs="Times New Roman"/>
          <w:sz w:val="28"/>
          <w:szCs w:val="28"/>
        </w:rPr>
        <w:t>();</w:t>
      </w:r>
    </w:p>
    <w:p w14:paraId="575C38F3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} catch (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HibernateException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0801AD6E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1A4EF4">
        <w:rPr>
          <w:rFonts w:ascii="Times New Roman" w:hAnsi="Times New Roman" w:cs="Times New Roman"/>
          <w:sz w:val="28"/>
          <w:szCs w:val="28"/>
        </w:rPr>
        <w:t>tx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A4EF4">
        <w:rPr>
          <w:rFonts w:ascii="Times New Roman" w:hAnsi="Times New Roman" w:cs="Times New Roman"/>
          <w:sz w:val="28"/>
          <w:szCs w:val="28"/>
        </w:rPr>
        <w:t xml:space="preserve">= null)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tx.rollback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>();</w:t>
      </w:r>
    </w:p>
    <w:p w14:paraId="4366FEB2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A4EF4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1A4EF4">
        <w:rPr>
          <w:rFonts w:ascii="Times New Roman" w:hAnsi="Times New Roman" w:cs="Times New Roman"/>
          <w:sz w:val="28"/>
          <w:szCs w:val="28"/>
        </w:rPr>
        <w:t>();</w:t>
      </w:r>
    </w:p>
    <w:p w14:paraId="6145D32C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} finally {</w:t>
      </w:r>
    </w:p>
    <w:p w14:paraId="4EC31706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A4EF4">
        <w:rPr>
          <w:rFonts w:ascii="Times New Roman" w:hAnsi="Times New Roman" w:cs="Times New Roman"/>
          <w:sz w:val="28"/>
          <w:szCs w:val="28"/>
        </w:rPr>
        <w:t>session.close</w:t>
      </w:r>
      <w:proofErr w:type="spellEnd"/>
      <w:proofErr w:type="gramEnd"/>
      <w:r w:rsidRPr="001A4EF4">
        <w:rPr>
          <w:rFonts w:ascii="Times New Roman" w:hAnsi="Times New Roman" w:cs="Times New Roman"/>
          <w:sz w:val="28"/>
          <w:szCs w:val="28"/>
        </w:rPr>
        <w:t>();</w:t>
      </w:r>
    </w:p>
    <w:p w14:paraId="2D572B6E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29E42B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230ADB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>;</w:t>
      </w:r>
    </w:p>
    <w:p w14:paraId="1A23230C" w14:textId="4CA4B5A5" w:rsid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>}</w:t>
      </w:r>
    </w:p>
    <w:p w14:paraId="65D955C1" w14:textId="5DBBACA5" w:rsid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DB267D" w14:textId="40A8A37B" w:rsidR="001A4EF4" w:rsidRDefault="001A4EF4" w:rsidP="001A4EF4">
      <w:pPr>
        <w:rPr>
          <w:rFonts w:ascii="Times New Roman" w:hAnsi="Times New Roman" w:cs="Times New Roman"/>
          <w:sz w:val="28"/>
          <w:szCs w:val="28"/>
        </w:rPr>
      </w:pPr>
    </w:p>
    <w:p w14:paraId="209485AB" w14:textId="77777777" w:rsidR="001A4EF4" w:rsidRDefault="001A4EF4" w:rsidP="001A4EF4">
      <w:pPr>
        <w:rPr>
          <w:rFonts w:ascii="Times New Roman" w:hAnsi="Times New Roman" w:cs="Times New Roman"/>
          <w:sz w:val="28"/>
          <w:szCs w:val="28"/>
        </w:rPr>
      </w:pPr>
    </w:p>
    <w:p w14:paraId="5EE491C8" w14:textId="4C08136B" w:rsidR="001A4EF4" w:rsidRDefault="001A4EF4" w:rsidP="001A4EF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A4EF4">
        <w:rPr>
          <w:rFonts w:ascii="Times New Roman" w:hAnsi="Times New Roman" w:cs="Times New Roman"/>
          <w:b/>
          <w:sz w:val="32"/>
          <w:szCs w:val="32"/>
        </w:rPr>
        <w:lastRenderedPageBreak/>
        <w:t>Spring Data JPA</w:t>
      </w:r>
      <w:r w:rsidRPr="001A4EF4">
        <w:rPr>
          <w:rFonts w:ascii="Times New Roman" w:hAnsi="Times New Roman" w:cs="Times New Roman"/>
          <w:sz w:val="32"/>
          <w:szCs w:val="32"/>
        </w:rPr>
        <w:t xml:space="preserve"> (Simplified Way)</w:t>
      </w:r>
    </w:p>
    <w:p w14:paraId="6CDDD71F" w14:textId="7EC2CF4A" w:rsidR="001A4EF4" w:rsidRPr="001A4EF4" w:rsidRDefault="001A4EF4" w:rsidP="001A4EF4">
      <w:pPr>
        <w:rPr>
          <w:rFonts w:ascii="Times New Roman" w:hAnsi="Times New Roman" w:cs="Times New Roman"/>
          <w:sz w:val="32"/>
          <w:szCs w:val="32"/>
        </w:rPr>
      </w:pPr>
      <w:r w:rsidRPr="001A4EF4">
        <w:rPr>
          <w:rFonts w:ascii="Times New Roman" w:hAnsi="Times New Roman" w:cs="Times New Roman"/>
          <w:sz w:val="32"/>
          <w:szCs w:val="32"/>
        </w:rPr>
        <w:t>EmployeeRepository.java</w:t>
      </w:r>
    </w:p>
    <w:p w14:paraId="14E8DA03" w14:textId="77777777" w:rsidR="001A4EF4" w:rsidRPr="001A4EF4" w:rsidRDefault="001A4EF4" w:rsidP="001A4EF4">
      <w:pPr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JpaRepository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>&lt;Employee, Integer&gt; {</w:t>
      </w:r>
    </w:p>
    <w:p w14:paraId="7304C458" w14:textId="06219EA0" w:rsidR="001A4EF4" w:rsidRDefault="001A4EF4" w:rsidP="001A4EF4">
      <w:pPr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>}</w:t>
      </w:r>
    </w:p>
    <w:p w14:paraId="52CF1639" w14:textId="77777777" w:rsidR="001A4EF4" w:rsidRPr="001A4EF4" w:rsidRDefault="001A4EF4" w:rsidP="001A4EF4">
      <w:pPr>
        <w:rPr>
          <w:rFonts w:ascii="Times New Roman" w:hAnsi="Times New Roman" w:cs="Times New Roman"/>
          <w:sz w:val="12"/>
          <w:szCs w:val="12"/>
        </w:rPr>
      </w:pPr>
    </w:p>
    <w:p w14:paraId="36481C61" w14:textId="3690242F" w:rsidR="001A4EF4" w:rsidRDefault="001A4EF4" w:rsidP="001A4EF4">
      <w:pPr>
        <w:rPr>
          <w:rFonts w:ascii="Times New Roman" w:hAnsi="Times New Roman" w:cs="Times New Roman"/>
          <w:sz w:val="32"/>
          <w:szCs w:val="32"/>
        </w:rPr>
      </w:pPr>
      <w:r w:rsidRPr="001A4EF4">
        <w:rPr>
          <w:rFonts w:ascii="Times New Roman" w:hAnsi="Times New Roman" w:cs="Times New Roman"/>
          <w:sz w:val="32"/>
          <w:szCs w:val="32"/>
        </w:rPr>
        <w:t>EmployeeService.java</w:t>
      </w:r>
    </w:p>
    <w:p w14:paraId="38A06079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14:paraId="09B986F6" w14:textId="50D4933E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>;</w:t>
      </w:r>
    </w:p>
    <w:p w14:paraId="2D7B3541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>@Transactional</w:t>
      </w:r>
    </w:p>
    <w:p w14:paraId="6AB6C6B1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1A4EF4">
        <w:rPr>
          <w:rFonts w:ascii="Times New Roman" w:hAnsi="Times New Roman" w:cs="Times New Roman"/>
          <w:sz w:val="28"/>
          <w:szCs w:val="28"/>
        </w:rPr>
        <w:t>addEmployee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4EF4">
        <w:rPr>
          <w:rFonts w:ascii="Times New Roman" w:hAnsi="Times New Roman" w:cs="Times New Roman"/>
          <w:sz w:val="28"/>
          <w:szCs w:val="28"/>
        </w:rPr>
        <w:t>Employee employee) {</w:t>
      </w:r>
    </w:p>
    <w:p w14:paraId="00F16A78" w14:textId="77777777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A4EF4">
        <w:rPr>
          <w:rFonts w:ascii="Times New Roman" w:hAnsi="Times New Roman" w:cs="Times New Roman"/>
          <w:sz w:val="28"/>
          <w:szCs w:val="28"/>
        </w:rPr>
        <w:t>employeeRepository.save</w:t>
      </w:r>
      <w:proofErr w:type="spellEnd"/>
      <w:r w:rsidRPr="001A4EF4">
        <w:rPr>
          <w:rFonts w:ascii="Times New Roman" w:hAnsi="Times New Roman" w:cs="Times New Roman"/>
          <w:sz w:val="28"/>
          <w:szCs w:val="28"/>
        </w:rPr>
        <w:t>(employee);</w:t>
      </w:r>
    </w:p>
    <w:p w14:paraId="52C90247" w14:textId="488E1BDD" w:rsidR="001A4EF4" w:rsidRPr="001A4EF4" w:rsidRDefault="001A4EF4" w:rsidP="001A4E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4EF4">
        <w:rPr>
          <w:rFonts w:ascii="Times New Roman" w:hAnsi="Times New Roman" w:cs="Times New Roman"/>
          <w:sz w:val="28"/>
          <w:szCs w:val="28"/>
        </w:rPr>
        <w:t>}</w:t>
      </w:r>
    </w:p>
    <w:p w14:paraId="22EA13DC" w14:textId="7CD8BEBE" w:rsidR="001A4EF4" w:rsidRDefault="001A4EF4" w:rsidP="001A4EF4">
      <w:pPr>
        <w:rPr>
          <w:rFonts w:ascii="Times New Roman" w:hAnsi="Times New Roman" w:cs="Times New Roman"/>
          <w:sz w:val="28"/>
          <w:szCs w:val="28"/>
        </w:rPr>
      </w:pPr>
    </w:p>
    <w:p w14:paraId="221A861F" w14:textId="6E9819EB" w:rsidR="001A4EF4" w:rsidRPr="001A4EF4" w:rsidRDefault="001A4EF4" w:rsidP="001A4EF4">
      <w:pPr>
        <w:rPr>
          <w:rFonts w:ascii="Times New Roman" w:hAnsi="Times New Roman" w:cs="Times New Roman"/>
          <w:sz w:val="28"/>
          <w:szCs w:val="28"/>
        </w:rPr>
      </w:pPr>
    </w:p>
    <w:p w14:paraId="5C273139" w14:textId="5FF6893D" w:rsidR="001A4EF4" w:rsidRPr="001A4EF4" w:rsidRDefault="001A4EF4" w:rsidP="001A4E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comparing, </w:t>
      </w:r>
      <w:r w:rsidRPr="001A4EF4">
        <w:rPr>
          <w:rFonts w:ascii="Times New Roman" w:hAnsi="Times New Roman" w:cs="Times New Roman"/>
          <w:sz w:val="28"/>
          <w:szCs w:val="28"/>
        </w:rPr>
        <w:t>S</w:t>
      </w:r>
      <w:r w:rsidRPr="001A4EF4">
        <w:rPr>
          <w:rFonts w:ascii="Times New Roman" w:hAnsi="Times New Roman" w:cs="Times New Roman"/>
          <w:sz w:val="28"/>
          <w:szCs w:val="28"/>
        </w:rPr>
        <w:t xml:space="preserve">pring Data JPA helps cut down a lot of boilerplate and makes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bookmarkStart w:id="0" w:name="_GoBack"/>
      <w:bookmarkEnd w:id="0"/>
      <w:r w:rsidRPr="001A4EF4">
        <w:rPr>
          <w:rFonts w:ascii="Times New Roman" w:hAnsi="Times New Roman" w:cs="Times New Roman"/>
          <w:sz w:val="28"/>
          <w:szCs w:val="28"/>
        </w:rPr>
        <w:t>code cleaner and easier to maintain.</w:t>
      </w:r>
    </w:p>
    <w:sectPr w:rsidR="001A4EF4" w:rsidRPr="001A4EF4" w:rsidSect="00676D9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F84A35"/>
    <w:multiLevelType w:val="multilevel"/>
    <w:tmpl w:val="0A26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17953"/>
    <w:multiLevelType w:val="hybridMultilevel"/>
    <w:tmpl w:val="8FA88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C34BE"/>
    <w:multiLevelType w:val="multilevel"/>
    <w:tmpl w:val="285E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528C1"/>
    <w:multiLevelType w:val="multilevel"/>
    <w:tmpl w:val="7B68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B5C23"/>
    <w:multiLevelType w:val="multilevel"/>
    <w:tmpl w:val="D42E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3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EF4"/>
    <w:rsid w:val="0029639D"/>
    <w:rsid w:val="00326F90"/>
    <w:rsid w:val="004C4EA2"/>
    <w:rsid w:val="005513A7"/>
    <w:rsid w:val="00676D92"/>
    <w:rsid w:val="00AA1D8D"/>
    <w:rsid w:val="00B47730"/>
    <w:rsid w:val="00CB0664"/>
    <w:rsid w:val="00E053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2288AC"/>
  <w14:defaultImageDpi w14:val="300"/>
  <w15:docId w15:val="{43EF1C82-D8F3-4FAA-A93E-FD7CA229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5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51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CEF4F4-F20A-4573-A1AC-6E922A467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lincylimarvin@gmail.com</cp:lastModifiedBy>
  <cp:revision>2</cp:revision>
  <dcterms:created xsi:type="dcterms:W3CDTF">2025-07-05T21:31:00Z</dcterms:created>
  <dcterms:modified xsi:type="dcterms:W3CDTF">2025-07-05T21:31:00Z</dcterms:modified>
  <cp:category/>
</cp:coreProperties>
</file>